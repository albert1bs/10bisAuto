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10bisAuto Beginner Guide</w:t>
      </w:r>
    </w:p>
    <w:p>
      <w:r>
        <w:t>This guide will walk you step by step on how to set up the 10bisAuto project, so your 10bis credit is automatically loaded every day — without writing code or running anything locally.</w:t>
      </w:r>
    </w:p>
    <w:p>
      <w:pPr>
        <w:pStyle w:val="Heading1"/>
      </w:pPr>
      <w:r>
        <w:t>Step 1: Create a GitHub Account</w:t>
      </w:r>
    </w:p>
    <w:p>
      <w:r>
        <w:t>1. Go to https://github.com and sign up for a free account.</w:t>
        <w:br/>
        <w:t>2. Verify your email.</w:t>
        <w:br/>
        <w:t>3. That’s it — you now have a GitHub account.</w:t>
      </w:r>
    </w:p>
    <w:p>
      <w:pPr>
        <w:pStyle w:val="Heading1"/>
      </w:pPr>
      <w:r>
        <w:t>Step 2: Fork the 10bisAuto Project</w:t>
      </w:r>
    </w:p>
    <w:p>
      <w:r>
        <w:t>1. Open the project page: https://github.com/albert1bs/10bisAuto</w:t>
        <w:br/>
        <w:t>2. Click the 'Fork' button (top-right) to copy the project into your account.</w:t>
      </w:r>
    </w:p>
    <w:p>
      <w:pPr>
        <w:pStyle w:val="Heading1"/>
      </w:pPr>
      <w:r>
        <w:t>Step 3: Get Your 10bis Tokens and Card ID</w:t>
      </w:r>
    </w:p>
    <w:p>
      <w:r>
        <w:t>To let GitHub load your 10bis credit, you need some data from the 10bis website:</w:t>
        <w:br/>
        <w:br/>
        <w:t>1. Log into your 10bis account in Chrome.</w:t>
        <w:br/>
        <w:t>2. Right-click → Inspect → Go to the 'Application' tab → Cookies → Copy the Access and Refresh tokens.</w:t>
        <w:br/>
        <w:t>3. Then go to the 'Network' tab in DevTools, reload the page where you load the Moneycard once, and copy the Moneycard ID from the request.</w:t>
        <w:br/>
        <w:br/>
        <w:t>⚠️ Important: These values are private. Do not share them with anyone.</w:t>
      </w:r>
    </w:p>
    <w:p>
      <w:pPr>
        <w:pStyle w:val="Heading1"/>
      </w:pPr>
      <w:r>
        <w:t>Step 4: Add Your Information as GitHub Secrets</w:t>
      </w:r>
    </w:p>
    <w:p>
      <w:r>
        <w:t>1. Go to your forked repository on GitHub.</w:t>
        <w:br/>
        <w:t>2. Click on 'Settings' → 'Secrets and variables' → 'Actions'.</w:t>
        <w:br/>
        <w:t>3. Add the following secrets (click 'New repository secret' for each):</w:t>
        <w:br/>
        <w:t xml:space="preserve">   - ACCESS_TOKEN → your 10bis access token</w:t>
        <w:br/>
        <w:t xml:space="preserve">   - REFRESH_TOKEN → your 10bis refresh token</w:t>
        <w:br/>
        <w:t xml:space="preserve">   - MONEY_CARD_ID → your Moneycard ID</w:t>
        <w:br/>
        <w:t xml:space="preserve">   - AMOUNT → the amount you want to load daily (e.g., 50)</w:t>
        <w:br/>
      </w:r>
    </w:p>
    <w:p>
      <w:pPr>
        <w:pStyle w:val="Heading1"/>
      </w:pPr>
      <w:r>
        <w:t>Optional: Microsoft Teams Notifications</w:t>
      </w:r>
    </w:p>
    <w:p>
      <w:r>
        <w:t>If you want to receive notifications when the automation runs (for example, when credit is loaded or if an error occurs), you can set up a Teams Webhook:</w:t>
        <w:br/>
        <w:br/>
        <w:t>1. In Microsoft Teams, go to the channel where you want the notifications.</w:t>
        <w:br/>
        <w:t>2. Click on the channel name → Connectors → Incoming Webhook.</w:t>
        <w:br/>
        <w:t>3. Create a new Webhook, give it a name, and copy the generated URL.</w:t>
        <w:br/>
        <w:t>4. Add this URL to your GitHub repository secrets under the name TEAMS_WEBHOOK_URL.</w:t>
        <w:br/>
        <w:br/>
        <w:t>Once this is set, the automation will send messages directly to your chosen Teams channel.</w:t>
      </w:r>
    </w:p>
    <w:p>
      <w:pPr>
        <w:pStyle w:val="Heading1"/>
      </w:pPr>
      <w:r>
        <w:t>Step 5: Enable GitHub Actions</w:t>
      </w:r>
    </w:p>
    <w:p>
      <w:r>
        <w:t>1. In your forked repository, go to the 'Actions' tab.</w:t>
        <w:br/>
        <w:t>2. Find the workflow (10bisAuto) and click 'Enable workflow'.</w:t>
        <w:br/>
        <w:t>3. From now on, GitHub will automatically run this action every day and load your credit.</w:t>
      </w:r>
    </w:p>
    <w:p>
      <w:pPr>
        <w:pStyle w:val="Heading1"/>
      </w:pPr>
      <w:r>
        <w:t>Notes</w:t>
      </w:r>
    </w:p>
    <w:p>
      <w:r>
        <w:t>⚠️ Daily Limit: 10bis allows only one credit load per day. The workflow is designed with this in mind.</w:t>
        <w:br/>
        <w:br/>
        <w:t>✅ Security: Your tokens and card ID are saved securely as GitHub Secrets. Only the workflow has access to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